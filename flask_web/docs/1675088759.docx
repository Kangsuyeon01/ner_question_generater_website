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빈칸 문제</w:t>
      </w:r>
    </w:p>
    <w:p>
      <w:r>
        <w:t>Q1. 한편(__) 조직이 없는 하등(__)에는 근육과 비슷한 수축을 하는 장치가 갖추어져있다.</w:t>
      </w:r>
    </w:p>
    <w:p>
      <w:r>
        <w:t>Q2. 이것은 원시적인(____)에서 많이 볼 수 있다.</w:t>
      </w:r>
    </w:p>
    <w:p>
      <w:r>
        <w:t>Q3. 예(_) 들면(____)에 속하는(____)는 외부로부터 자극이 가해지면 몸을 수축시켜 몸길이를 바꾼다.</w:t>
      </w:r>
    </w:p>
    <w:p>
      <w:r>
        <w:t>Q4. (___)도 자극이 가해지면 자루 부분이나 선 모양으로 수축된다.</w:t>
      </w:r>
    </w:p>
    <w:p>
      <w:r>
        <w:t>Q5. 여기에는(_) 다원 형질 안에 미오 네임이라고 하는(__)과 흡사한 섬유 모양으로 분화된 기구가 들어있다.</w:t>
      </w:r>
    </w:p>
    <w:p>
      <w:r>
        <w:t>Q6. (___)의 자루 부분은 두(__)의 층으로 나뉘어있는데 안쪽은(__) 플라스마로 이루어져 있다.</w:t>
      </w:r>
    </w:p>
    <w:p>
      <w:r>
        <w:t>Q7. (____)인(___)나(___) 등은(__)(____)가 체 벽 안에 산재하고 있어 섬유 모양으로 분화하고 있는 원형질의 일부가 수축하여 체벽의 운동이 일어난다.</w:t>
      </w:r>
    </w:p>
    <w:p>
      <w:r>
        <w:br w:type="page"/>
      </w:r>
    </w:p>
    <w:p>
      <w:r>
        <w:t>OX 문제</w:t>
      </w:r>
    </w:p>
    <w:p>
      <w:r>
        <w:t>Q1. 한편 상피세포조직이 없는 하등동물에는 근육과 비슷한 수축을 하는 장치가 갖추어져있다.</w:t>
      </w:r>
    </w:p>
    <w:p>
      <w:r>
        <w:t>Q2. 예를 들면 섬모충류에 속하는 나팔벌레는 외부로부터 자극이 가해지면 몸을 수축시켜 몸길이를 바꾼다.</w:t>
      </w:r>
    </w:p>
    <w:p>
      <w:r>
        <w:t>Q3. 여기에는 둘 다 원형질 안에 미오 네임이라고 하는 상피세포와 흡사한 섬유 모양으로 분화된 기구가 들어 있다.</w:t>
      </w:r>
    </w:p>
    <w:p>
      <w:r>
        <w:t>Q4. 이것은 원시적인 원생동물에서 많이 볼 수 있다.</w:t>
      </w:r>
    </w:p>
    <w:p>
      <w:r>
        <w:t>Q5. 종벌레도 자극이 가해지면 자루 부분이나 선 모양으로 수축된다.</w:t>
      </w:r>
    </w:p>
    <w:p>
      <w:r>
        <w:t>Q6. 원생동물의 자루 부분은 두 종류의 층으로 나뉘어있는데 안쪽은 키노 플라스마로 이루어져 있다.</w:t>
      </w:r>
    </w:p>
    <w:p>
      <w:r>
        <w:t>Q7. 강장동물인 히드라나 말미잘 등은 근육 상피세포가 체 벽 안에 산재하고 있어 섬유 모양으로 분화하고 있는 원형질의 일부가 수축하여 체벽의 운동이 일어난다.</w:t>
      </w:r>
    </w:p>
    <w:p>
      <w:r>
        <w:br w:type="page"/>
      </w:r>
    </w:p>
    <w:p>
      <w:r>
        <w:t>빈칸 문제 답</w:t>
      </w:r>
    </w:p>
    <w:p>
      <w:r>
        <w:t>A1. 근육, 동물</w:t>
      </w:r>
    </w:p>
    <w:p>
      <w:r>
        <w:t>A2. 원생동물</w:t>
      </w:r>
    </w:p>
    <w:p>
      <w:r>
        <w:t>A3. 를, 섬모충류, 나팔벌레</w:t>
      </w:r>
    </w:p>
    <w:p>
      <w:r>
        <w:t>A4. 종벌레</w:t>
      </w:r>
    </w:p>
    <w:p>
      <w:r>
        <w:t>A5. 둘, 근육</w:t>
      </w:r>
    </w:p>
    <w:p>
      <w:r>
        <w:t>A6. 종벌레, 종류, 키노</w:t>
      </w:r>
    </w:p>
    <w:p>
      <w:r>
        <w:t>A7. 강장동물, 히드라, 말미잘, 근육, 상피세포</w:t>
      </w:r>
    </w:p>
    <w:p>
      <w:r>
        <w:br w:type="page"/>
      </w:r>
    </w:p>
    <w:p>
      <w:r>
        <w:t>OX 문제 답</w:t>
      </w:r>
    </w:p>
    <w:p>
      <w:r>
        <w:t>A1. X, 오답인 단어: 상피세포, 정답인 단어: 근육</w:t>
      </w:r>
    </w:p>
    <w:p>
      <w:r>
        <w:t xml:space="preserve">A2. X, 오답인 단어: 상피세포, 정답인 단어: </w:t>
      </w:r>
    </w:p>
    <w:p>
      <w:r>
        <w:t>A3. X, 오답인 단어: 상피세포, 정답인 단어: 근육</w:t>
      </w:r>
    </w:p>
    <w:p>
      <w:r>
        <w:t>A4. O</w:t>
      </w:r>
    </w:p>
    <w:p>
      <w:r>
        <w:t>A5. O</w:t>
      </w:r>
    </w:p>
    <w:p>
      <w:r>
        <w:t>A6. X, 오답인 단어: 원생동물, 정답인 단어: 종벌레</w:t>
      </w:r>
    </w:p>
    <w:p>
      <w:r>
        <w:t>A7. 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