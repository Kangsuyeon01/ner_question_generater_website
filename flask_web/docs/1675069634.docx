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빈칸 문제</w:t>
      </w:r>
    </w:p>
    <w:p>
      <w:r>
        <w:t>Q1. (____)(_____)는(__)(______)를 졸업한 후 육군(__)(__)로(__) 하였다.</w:t>
      </w:r>
    </w:p>
    <w:p>
      <w:r>
        <w:t>Q2. (___)(_)(_)(___) 시절인(____) 년에(__)(___)에 참여하여(__)를 이끈 후(__)으로 진급하여(__)(_)에 장군이 되었다.</w:t>
      </w:r>
    </w:p>
    <w:p>
      <w:r>
        <w:t>Q3. (____) 년에는(____) 원정에서 대성공을 거두는(_)(_) 차(____) 동맹 전쟁에서 강력한(_)(___) 동맹군을 상대로 연승한(__)(__)으로서 승승장구하였다.</w:t>
      </w:r>
    </w:p>
    <w:p>
      <w:r>
        <w:t>Q4. (__) 세기의(_)(__) 년 나폴레옹이 이끄는(___)는(____) 전쟁을 주도하였다.</w:t>
      </w:r>
    </w:p>
    <w:p>
      <w:r>
        <w:t>Q5. (__)의 강대국들을 상대로 많은 승리를 거두었으며 이를 통해(___)가(__)의 패권국가 자리에 오르게 만들었다.</w:t>
      </w:r>
    </w:p>
    <w:p>
      <w:r>
        <w:t>Q6. 이후(____)은(__)의 각국들을 분할하고 서로 견제하게 만들었고 자신의(__) 들과 친척들을(__) 나라들을 통치하게 해(___)의 위상을 유지했다.</w:t>
      </w:r>
    </w:p>
    <w:p>
      <w:r>
        <w:t>Q7. (____)의 몰락은 대륙봉쇄령으로부터 시작되었다.</w:t>
      </w:r>
    </w:p>
    <w:p>
      <w:r>
        <w:t>Q8. 대륙봉쇄령으로 인해 야기된 물자 부족과 생필품 부족은(__) 민중들을 고통스럽게 하여 반(____) 감정을 고조시켰다.</w:t>
      </w:r>
    </w:p>
    <w:p>
      <w:r>
        <w:t>Q9. 봉쇄령(__)을 응징하기 위해 시작한(____) 반도 점령 실패와(___) 원정 실패로 인해(___) 육군은 회복하기 어려울 정도의 큰 손실을 입었다.</w:t>
      </w:r>
    </w:p>
    <w:p>
      <w:r>
        <w:t>Q10. (____) 년에(_____) 전투에서 패배한 후 대 프랑스 동맹군이(____) 년에(__)에 입성하였고 나폴레옹은 실각하여(___)으로 유배되었다.</w:t>
      </w:r>
    </w:p>
    <w:p>
      <w:r>
        <w:t>Q11. (____) 년에(___)을 탈출하여 권력을 다시 잡았지만 같은 해(_) 월에(___) 전투에서 패배하면서 완전히 몰락하였다.</w:t>
      </w:r>
    </w:p>
    <w:p>
      <w:r>
        <w:t>Q12. 이후(____)은 삶의 마지막(_) 년을 남대(__) 외딴 섬인 세인트헬레나 섬에서 보냈다.</w:t>
      </w:r>
    </w:p>
    <w:p>
      <w:r>
        <w:br w:type="page"/>
      </w:r>
    </w:p>
    <w:p>
      <w:r>
        <w:t>OX 문제</w:t>
      </w:r>
    </w:p>
    <w:p>
      <w:r>
        <w:t>Q1. 나폴레옹 보나파르트는 파리 육군사관학교를 졸업한 후 육군 포병 소위로 임관하였다.</w:t>
      </w:r>
    </w:p>
    <w:p>
      <w:r>
        <w:t>Q2. 봉쇄령 위반을 응징하기 위해 시작한 이베리아반도 점령 실패와 러시아원정 실패로 인해 프랑스 육군은 회복하기 어려울 정도의 큰 손실을 입었다.</w:t>
      </w:r>
    </w:p>
    <w:p>
      <w:r>
        <w:t>Q3. 프랑스 제1공화국 시절인 1793년에 툴롱 포위전에 참여하여 승리를 이끈 후 준장으로 진급하여 22살에 장군이 되었다.</w:t>
      </w:r>
    </w:p>
    <w:p>
      <w:r>
        <w:t>Q4. 1796년에는 이탈리아 원정에서 대성공을 거두는 제1차대 프랑스 동맹 전쟁에서 강력한 반프랑스 동맹군을 상대로 연승하면서 군인으로서 승승장구하였다.</w:t>
      </w:r>
    </w:p>
    <w:p>
      <w:r>
        <w:t>Q5. 19세기의 첫 10년 나폴레옹이 이끄는 유럽은 나폴레옹 전쟁을 주도하였다.</w:t>
      </w:r>
    </w:p>
    <w:p>
      <w:r>
        <w:t>Q6. 이탈리아의 강대국들을 상대로 많은 승리를 거두었으며 이를 통해 대 프랑스가 대 프랑스의 패권국가 자리에 오르게 만들었다.</w:t>
      </w:r>
    </w:p>
    <w:p>
      <w:r>
        <w:t>Q7. 이후 나폴레옹은 서양의 각국들을 분할하고 서로 견제하게 만들었고 자신의 측근들과 친척들을 서양 나라들을 통치하게 해파리의 위상을 유지했다.</w:t>
      </w:r>
    </w:p>
    <w:p>
      <w:r>
        <w:t>Q8. 대륙 봉쇄령으로 인해 야기된 물자 부족과 생필품 부족은 이베리아 민중들을 고통스럽게 하여 반이 나폴레옹 감정을 고조시켰다.</w:t>
      </w:r>
    </w:p>
    <w:p>
      <w:r>
        <w:t>Q9. 1813년에 대 프랑스 전투에서 패배한 후 대 프랑스 동맹군이 1814년에 서양에 입성하였고 나폴레옹은 실각하여 이베리아 으레 유배되었다.</w:t>
      </w:r>
    </w:p>
    <w:p>
      <w:r>
        <w:t>Q10. 1815년에 러시아를 탈출하여 권력을 다시 잡았지만 같은 해 6월에 워털루 전투에서 패배하면서 완전히 몰락하였다.</w:t>
      </w:r>
    </w:p>
    <w:p>
      <w:r>
        <w:t>Q11. 이후 나폴레옹은 삶의 마지막 6년을 남대 프랑스 외딴 섬인 세인트헬레나 섬에서 보냈다.</w:t>
      </w:r>
    </w:p>
    <w:p>
      <w:r>
        <w:t>Q12. 나폴레옹의 몰락은 대륙봉쇄령으로부터 시작되었다.</w:t>
      </w:r>
    </w:p>
    <w:p>
      <w:r>
        <w:br w:type="page"/>
      </w:r>
    </w:p>
    <w:p>
      <w:r>
        <w:t>빈칸 문제 답</w:t>
      </w:r>
    </w:p>
    <w:p>
      <w:r>
        <w:t>A1. 나폴레옹, 보나파르트, 파리, 육군사관학교, 포병, 소위, 임관</w:t>
      </w:r>
    </w:p>
    <w:p>
      <w:r>
        <w:t>A2. 프랑스, 제, 1, 공화국, 1793, 툴롱, 포위전, 승리, 준장, 22, 살</w:t>
      </w:r>
    </w:p>
    <w:p>
      <w:r>
        <w:t>A3. 1796, 이탈리아, 제, 1, 대프랑스, 반, 프랑스, 면서, 군인</w:t>
      </w:r>
    </w:p>
    <w:p>
      <w:r>
        <w:t>A4. 19, 첫, 10, 프랑스, 나폴레옹</w:t>
      </w:r>
    </w:p>
    <w:p>
      <w:r>
        <w:t>A5. 유럽, 프랑스, 유럽</w:t>
      </w:r>
    </w:p>
    <w:p>
      <w:r>
        <w:t>A6. 나폴레옹, 유럽, 측근, 유럽, 프랑스</w:t>
      </w:r>
    </w:p>
    <w:p>
      <w:r>
        <w:t>A7. 나폴레옹</w:t>
      </w:r>
    </w:p>
    <w:p>
      <w:r>
        <w:t>A8. 유럽, 나폴레옹</w:t>
      </w:r>
    </w:p>
    <w:p>
      <w:r>
        <w:t>A9. 위반, 이베리아, 러시아, 프랑스</w:t>
      </w:r>
    </w:p>
    <w:p>
      <w:r>
        <w:t>A10. 1813, 라이프치히, 1814, 파리, 엘바섬</w:t>
      </w:r>
    </w:p>
    <w:p>
      <w:r>
        <w:t>A11. 1815, 엘바섬, 6, 워털루</w:t>
      </w:r>
    </w:p>
    <w:p>
      <w:r>
        <w:t>A12. 나폴레옹, 6, 서양</w:t>
      </w:r>
    </w:p>
    <w:p>
      <w:r>
        <w:br w:type="page"/>
      </w:r>
    </w:p>
    <w:p>
      <w:r>
        <w:t>OX 문제 답</w:t>
      </w:r>
    </w:p>
    <w:p>
      <w:r>
        <w:t>A1. O</w:t>
      </w:r>
    </w:p>
    <w:p>
      <w:r>
        <w:t>A2. O</w:t>
      </w:r>
    </w:p>
    <w:p>
      <w:r>
        <w:t>A3. O</w:t>
      </w:r>
    </w:p>
    <w:p>
      <w:r>
        <w:t>A4. O</w:t>
      </w:r>
    </w:p>
    <w:p>
      <w:r>
        <w:t>A5. X, 오답인 단어: 유럽, 정답인 단어: 프랑스</w:t>
      </w:r>
    </w:p>
    <w:p>
      <w:r>
        <w:t>A6. X, 오답인 단어: 대프랑스, 정답인 단어: 유럽</w:t>
      </w:r>
    </w:p>
    <w:p>
      <w:r>
        <w:t>A7. X, 오답인 단어: 파리, 정답인 단어: 프랑스</w:t>
      </w:r>
    </w:p>
    <w:p>
      <w:r>
        <w:t>A8. X, 오답인 단어: 이베리아, 정답인 단어: 유럽</w:t>
      </w:r>
    </w:p>
    <w:p>
      <w:r>
        <w:t>A9. X, 오답인 단어: 이베리아, 정답인 단어: 엘바섬</w:t>
      </w:r>
    </w:p>
    <w:p>
      <w:r>
        <w:t>A10. X, 오답인 단어: 러시아, 정답인 단어: 엘바섬</w:t>
      </w:r>
    </w:p>
    <w:p>
      <w:r>
        <w:t>A11. X, 오답인 단어: 프랑스, 정답인 단어: 서양</w:t>
      </w:r>
    </w:p>
    <w:p>
      <w:r>
        <w:t>A12. 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